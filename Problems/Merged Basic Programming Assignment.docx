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Basic Programming Assignment</w:t>
      </w:r>
    </w:p>
    <w:p>
      <w:pPr>
        <w:pStyle w:val="Heading1"/>
        <w:jc w:val="center"/>
      </w:pPr>
      <w:r>
        <w:t>Basic Programming Assignment 1</w:t>
      </w:r>
    </w:p>
    <w:p>
      <w:r>
        <w:t>Write a Python program to print "Hello Python"?</w:t>
      </w:r>
    </w:p>
    <w:p>
      <w:r>
        <w:t>Write a Python program to do arithmetical operations addition and division.?</w:t>
      </w:r>
    </w:p>
    <w:p>
      <w:r>
        <w:t>Write a Python program to find the area of a triangle?</w:t>
      </w:r>
    </w:p>
    <w:p>
      <w:r>
        <w:t>Write a Python program to swap two variables?</w:t>
      </w:r>
    </w:p>
    <w:p>
      <w:r>
        <w:t>Write a Python program to generate a random number?</w:t>
      </w:r>
    </w:p>
    <w:p>
      <w:r>
        <w:br w:type="page"/>
      </w:r>
    </w:p>
    <w:p>
      <w:pPr>
        <w:pStyle w:val="Heading1"/>
        <w:jc w:val="center"/>
      </w:pPr>
      <w:r>
        <w:t>Basic Programming Assignment 2</w:t>
      </w:r>
    </w:p>
    <w:p>
      <w:r>
        <w:t>Write a Python program to convert kilometers to miles?</w:t>
      </w:r>
    </w:p>
    <w:p>
      <w:r>
        <w:t>Write a Python program to convert Celsius to Fahrenheit?</w:t>
      </w:r>
    </w:p>
    <w:p>
      <w:r>
        <w:t>Write a Python program to display calendar?</w:t>
      </w:r>
    </w:p>
    <w:p>
      <w:r>
        <w:t>Write a Python program to solve quadratic equation?</w:t>
      </w:r>
    </w:p>
    <w:p>
      <w:r>
        <w:t>Write a Python program to swap two variables without temp variable?</w:t>
      </w:r>
    </w:p>
    <w:p/>
    <w:p>
      <w:r>
        <w:br w:type="page"/>
      </w:r>
    </w:p>
    <w:p>
      <w:pPr>
        <w:pStyle w:val="Heading1"/>
        <w:jc w:val="center"/>
      </w:pPr>
      <w:r>
        <w:t>Basic Programming Assignment 3</w:t>
      </w:r>
    </w:p>
    <w:p>
      <w:r>
        <w:t>Write a Python Program to Check if a Number is Positive, Negative or Zero?</w:t>
      </w:r>
    </w:p>
    <w:p>
      <w:r>
        <w:t>Write a Python Program to Check if a Number is Odd or Even?</w:t>
      </w:r>
    </w:p>
    <w:p>
      <w:r>
        <w:t>Write a Python Program to Check Leap Year?</w:t>
      </w:r>
    </w:p>
    <w:p>
      <w:r>
        <w:t>Write a Python Program to Check Prime Number?</w:t>
      </w:r>
    </w:p>
    <w:p>
      <w:r>
        <w:t>Write a Python Program to Print all Prime Numbers in an Interval of 1-10000?</w:t>
      </w:r>
    </w:p>
    <w:p>
      <w:r>
        <w:br w:type="page"/>
      </w:r>
    </w:p>
    <w:p>
      <w:pPr>
        <w:pStyle w:val="Heading1"/>
        <w:jc w:val="center"/>
      </w:pPr>
      <w:r>
        <w:t>Basic Programming Assignment 4</w:t>
      </w:r>
    </w:p>
    <w:p>
      <w:r>
        <w:t>Write a Python Program to Find the Factorial of a Number?</w:t>
      </w:r>
    </w:p>
    <w:p>
      <w:r>
        <w:t>Write a Python Program to Display the multiplication Table?</w:t>
      </w:r>
    </w:p>
    <w:p>
      <w:r>
        <w:t>Write a Python Program to Print the Fibonacci sequence?</w:t>
      </w:r>
    </w:p>
    <w:p>
      <w:r>
        <w:t>Write a Python Program to Check Armstrong Number?</w:t>
      </w:r>
    </w:p>
    <w:p>
      <w:r>
        <w:t>Write a Python Program to Find Armstrong Number in an Interval?</w:t>
      </w:r>
    </w:p>
    <w:p>
      <w:r>
        <w:t>Write a Python Program to Find the Sum of Natural Numbers?</w:t>
      </w:r>
    </w:p>
    <w:p>
      <w:r>
        <w:br w:type="page"/>
      </w:r>
    </w:p>
    <w:p>
      <w:pPr>
        <w:pStyle w:val="Heading1"/>
        <w:jc w:val="center"/>
      </w:pPr>
      <w:r>
        <w:t>Basic Programming Assignment 5</w:t>
      </w:r>
    </w:p>
    <w:p>
      <w:r>
        <w:t>Write a Python Program to Find LCM?</w:t>
      </w:r>
    </w:p>
    <w:p>
      <w:r>
        <w:t>Write a Python Program to Find HCF?</w:t>
      </w:r>
    </w:p>
    <w:p>
      <w:r>
        <w:t>Write a Python Program to Convert Decimal to Binary, Octal and Hexadecimal?</w:t>
      </w:r>
    </w:p>
    <w:p>
      <w:r>
        <w:t>Write a Python Program To Find ASCII value of a character?</w:t>
      </w:r>
    </w:p>
    <w:p>
      <w:r>
        <w:t>Write a Python Program to Make a Simple Calculator with 4 basic mathematical operations?</w:t>
      </w:r>
    </w:p>
    <w:p>
      <w:r>
        <w:br w:type="page"/>
      </w:r>
    </w:p>
    <w:p>
      <w:pPr>
        <w:pStyle w:val="Heading1"/>
        <w:jc w:val="center"/>
      </w:pPr>
      <w:r>
        <w:t>Basic Programming Assignment 6</w:t>
      </w:r>
    </w:p>
    <w:p>
      <w:r>
        <w:t>Write a Python Program to Display Fibonacci Sequence Using Recursion?</w:t>
      </w:r>
    </w:p>
    <w:p>
      <w:r>
        <w:t>Write a Python Program to Find Factorial of Number Using Recursion?</w:t>
      </w:r>
    </w:p>
    <w:p>
      <w:r>
        <w:t>Write a Python Program to calculate your Body Mass Index?</w:t>
      </w:r>
    </w:p>
    <w:p>
      <w:r>
        <w:t>Write a Python Program to calculate the natural logarithm of any number?</w:t>
      </w:r>
    </w:p>
    <w:p>
      <w:r>
        <w:t>Write a Python Program for cube sum of first n natural numbers?</w:t>
      </w:r>
    </w:p>
    <w:p>
      <w:r>
        <w:br w:type="page"/>
      </w:r>
    </w:p>
    <w:p>
      <w:pPr>
        <w:pStyle w:val="Heading1"/>
        <w:jc w:val="center"/>
      </w:pPr>
      <w:r>
        <w:t>Basic Programming Assignment 7</w:t>
      </w:r>
    </w:p>
    <w:p>
      <w:r>
        <w:t>Write a Python Program to find sum of array?</w:t>
      </w:r>
    </w:p>
    <w:p>
      <w:r>
        <w:t>Write a Python Program to find largest element in an array?</w:t>
      </w:r>
    </w:p>
    <w:p>
      <w:r>
        <w:t>Write a Python Program for array rotation?</w:t>
      </w:r>
    </w:p>
    <w:p>
      <w:r>
        <w:t>Write a Python Program to Split the array and add the first part to the end?</w:t>
      </w:r>
    </w:p>
    <w:p>
      <w:r>
        <w:t>Write a Python Program to check if given array is Monotonic?</w:t>
      </w:r>
    </w:p>
    <w:p>
      <w:r>
        <w:br w:type="page"/>
      </w:r>
    </w:p>
    <w:p>
      <w:pPr>
        <w:pStyle w:val="Heading1"/>
        <w:jc w:val="center"/>
      </w:pPr>
      <w:r>
        <w:t>Basic Programming Assignment 8</w:t>
      </w:r>
    </w:p>
    <w:p>
      <w:r>
        <w:t>Write a Python Program to Add Two Matrices?</w:t>
      </w:r>
    </w:p>
    <w:p>
      <w:r>
        <w:t>Write a Python Program to Multiply Two Matrices?</w:t>
      </w:r>
    </w:p>
    <w:p>
      <w:r>
        <w:t>Write a Python Program to Transpose a Matrix?</w:t>
      </w:r>
    </w:p>
    <w:p>
      <w:r>
        <w:t>Write a Python Program to Sort Words in Alphabetic Order?</w:t>
      </w:r>
    </w:p>
    <w:p>
      <w:r>
        <w:t>Write a Python Program to Remove Punctuation From a String?</w:t>
      </w:r>
    </w:p>
    <w:p>
      <w:r>
        <w:br w:type="page"/>
      </w:r>
    </w:p>
    <w:p>
      <w:pPr>
        <w:pStyle w:val="Heading1"/>
        <w:jc w:val="center"/>
      </w:pPr>
      <w:r>
        <w:t>Basic Programming Assignment 9</w:t>
      </w:r>
    </w:p>
    <w:p>
      <w:r>
        <w:t>Write a Python program to check if the given number is a Disarium Number?</w:t>
      </w:r>
    </w:p>
    <w:p>
      <w:r>
        <w:t>Write a Python program to print all disarium numbers between 1 to 100?</w:t>
      </w:r>
    </w:p>
    <w:p>
      <w:r>
        <w:t>Write a Python program to check if the given number is Happy Number?</w:t>
      </w:r>
    </w:p>
    <w:p>
      <w:r>
        <w:t>Write a Python program to print all happy numbers between 1 and 100?</w:t>
      </w:r>
    </w:p>
    <w:p>
      <w:r>
        <w:t>Write a Python program to determine whether the given number is a Harshad Number?</w:t>
      </w:r>
    </w:p>
    <w:p>
      <w:r>
        <w:t>Write a Python program to print all pronic numbers between 1 and 100?</w:t>
      </w:r>
    </w:p>
    <w:p>
      <w:r>
        <w:br w:type="page"/>
      </w:r>
    </w:p>
    <w:p>
      <w:pPr>
        <w:pStyle w:val="Heading1"/>
        <w:jc w:val="center"/>
      </w:pPr>
      <w:r>
        <w:t>Basic Programming Assignment 10</w:t>
      </w:r>
    </w:p>
    <w:p>
      <w:r>
        <w:t>Write a Python program to find sum of elements in list?</w:t>
      </w:r>
    </w:p>
    <w:p>
      <w:r>
        <w:t>Write a Python program to  Multiply all numbers in the list?</w:t>
      </w:r>
    </w:p>
    <w:p>
      <w:r>
        <w:t>Write a Python program to find smallest number in a list?</w:t>
      </w:r>
    </w:p>
    <w:p>
      <w:r>
        <w:t>Write a Python program to find largest number in a list?</w:t>
      </w:r>
    </w:p>
    <w:p>
      <w:r>
        <w:t>Write a Python program to find second largest number in a list?</w:t>
      </w:r>
    </w:p>
    <w:p>
      <w:r>
        <w:t>Write a Python program to find N largest elements from a list?</w:t>
      </w:r>
    </w:p>
    <w:p>
      <w:r>
        <w:t>Write a Python program to print even numbers in a list?</w:t>
      </w:r>
    </w:p>
    <w:p>
      <w:r>
        <w:t>Write a Python program to print odd numbers in a List?</w:t>
      </w:r>
    </w:p>
    <w:p>
      <w:r>
        <w:t>Write a Python program to Remove empty List from List?</w:t>
      </w:r>
    </w:p>
    <w:p>
      <w:r>
        <w:t>Write a Python program to Cloning or Copying a list?</w:t>
      </w:r>
    </w:p>
    <w:p>
      <w:r>
        <w:t>Write a Python program to Count occurrences of an element in a list?</w:t>
      </w:r>
    </w:p>
    <w:p>
      <w:r>
        <w:br w:type="page"/>
      </w:r>
    </w:p>
    <w:p>
      <w:pPr>
        <w:pStyle w:val="Heading1"/>
        <w:jc w:val="center"/>
      </w:pPr>
      <w:r>
        <w:t>Basic Programming Assignment 11</w:t>
      </w:r>
    </w:p>
    <w:p>
      <w:r>
        <w:t>Write a Python program to find words which are greater than given length k?</w:t>
      </w:r>
    </w:p>
    <w:p>
      <w:r>
        <w:t>Write a Python program for removing i-th character from a string?</w:t>
      </w:r>
    </w:p>
    <w:p>
      <w:r>
        <w:t>Write a Python program to split and join a string?</w:t>
      </w:r>
    </w:p>
    <w:p>
      <w:r>
        <w:t>Write a Python to check if a given string is binary string or not?</w:t>
      </w:r>
    </w:p>
    <w:p>
      <w:r>
        <w:t>Write a Python program to find uncommon words from two Strings?</w:t>
      </w:r>
    </w:p>
    <w:p>
      <w:r>
        <w:t>Write a Python to find all duplicate characters in string?</w:t>
      </w:r>
    </w:p>
    <w:p>
      <w:r>
        <w:t>Write a Python Program to check if a string contains any special character?</w:t>
      </w:r>
    </w:p>
    <w:p>
      <w:r>
        <w:br w:type="page"/>
      </w:r>
    </w:p>
    <w:p>
      <w:pPr>
        <w:pStyle w:val="Heading1"/>
        <w:jc w:val="center"/>
      </w:pPr>
      <w:r>
        <w:t>Basic Programming Assignment 12</w:t>
      </w:r>
    </w:p>
    <w:p>
      <w:r>
        <w:t>Write a Python program to Extract Unique values dictionary values?</w:t>
      </w:r>
    </w:p>
    <w:p>
      <w:r>
        <w:t>Write a Python program to find the sum of all items in a dictionary?</w:t>
      </w:r>
    </w:p>
    <w:p>
      <w:r>
        <w:t>Write a Python program to Merging two Dictionaries?</w:t>
      </w:r>
    </w:p>
    <w:p>
      <w:r>
        <w:t>Write a Python program to convert key-values list to flat dictionary?</w:t>
      </w:r>
    </w:p>
    <w:p>
      <w:r>
        <w:t>Write a Python program to insertion at the beginning in OrderedDict?</w:t>
      </w:r>
    </w:p>
    <w:p>
      <w:r>
        <w:t>Write a Python program to check order of character in string using OrderedDict()?</w:t>
      </w:r>
    </w:p>
    <w:p>
      <w:r>
        <w:t>Write a Python program to sort Python Dictionaries by Key or Value?</w:t>
      </w:r>
    </w:p>
    <w:p>
      <w:r>
        <w:br w:type="page"/>
      </w:r>
    </w:p>
    <w:p>
      <w:pPr>
        <w:pStyle w:val="Heading1"/>
        <w:jc w:val="center"/>
      </w:pPr>
      <w:r>
        <w:t>Basic Programming Assignment 13</w:t>
      </w:r>
    </w:p>
    <w:p/>
    <w:p/>
    <w:p/>
    <w:p/>
    <w:p/>
    <w:p/>
    <w:p/>
    <w:p/>
    <w:p/>
    <w:p>
      <w:r>
        <w:t>18,22,24</w:t>
      </w:r>
    </w:p>
    <w:p/>
    <w:p/>
    <w:p/>
    <w:p/>
    <w:p/>
    <w:p/>
    <w:p/>
    <w:p/>
    <w:p>
      <w:r>
        <w:t>Question 3:</w:t>
      </w:r>
    </w:p>
    <w:p/>
    <w:p/>
    <w:p/>
    <w:p>
      <w:r>
        <w:t>bag,hello,without,world</w:t>
      </w:r>
    </w:p>
    <w:p/>
    <w:p/>
    <w:p/>
    <w:p>
      <w:r>
        <w:t>Question 4:</w:t>
      </w:r>
    </w:p>
    <w:p/>
    <w:p/>
    <w:p/>
    <w:p>
      <w:r>
        <w:t>again and hello makes perfect practice world</w:t>
      </w:r>
    </w:p>
    <w:p/>
    <w:p>
      <w:r>
        <w:t>Question 5:</w:t>
      </w:r>
    </w:p>
    <w:p/>
    <w:p/>
    <w:p/>
    <w:p/>
    <w:p>
      <w:r>
        <w:t>DIGITS 3</w:t>
      </w:r>
    </w:p>
    <w:p/>
    <w:p>
      <w:r>
        <w:t>Question 6:</w:t>
      </w:r>
    </w:p>
    <w:p/>
    <w:p/>
    <w:p/>
    <w:p/>
    <w:p/>
    <w:p/>
    <w:p/>
    <w:p/>
    <w:p/>
    <w:p/>
    <w:p/>
    <w:p/>
    <w:p>
      <w:r>
        <w:t>ABd1234@1</w:t>
      </w:r>
    </w:p>
    <w:p>
      <w:r>
        <w:br w:type="page"/>
      </w:r>
    </w:p>
    <w:p>
      <w:pPr>
        <w:pStyle w:val="Heading1"/>
        <w:jc w:val="center"/>
      </w:pPr>
      <w:r>
        <w:t>Basic Programming Assignment 14</w:t>
      </w:r>
    </w:p>
    <w:p>
      <w:r>
        <w:t>Define a class with a generator which can iterate the numbers, which are divisible by 7, between a given range 0 and n.</w:t>
      </w:r>
    </w:p>
    <w:p/>
    <w:p>
      <w:r>
        <w:t>Question 2:</w:t>
      </w:r>
    </w:p>
    <w:p/>
    <w:p/>
    <w:p/>
    <w:p/>
    <w:p/>
    <w:p/>
    <w:p/>
    <w:p/>
    <w:p/>
    <w:p/>
    <w:p/>
    <w:p/>
    <w:p/>
    <w:p>
      <w:r>
        <w:t>to:1</w:t>
      </w:r>
    </w:p>
    <w:p/>
    <w:p/>
    <w:p>
      <w:r>
        <w:t>Define a class Person and its two child classes: Male and Female. All classes have a method "getGender" which can print "Male" for Male class and "Female" for Female class.</w:t>
      </w:r>
    </w:p>
    <w:p/>
    <w:p>
      <w:r>
        <w:t>Question 4:</w:t>
      </w:r>
    </w:p>
    <w:p>
      <w:r>
        <w:t>Please write a program to generate all sentences where subject is in ["I", "You"] and verb is in ["Play", "Love"] and the object is in ["Hockey","Football"].</w:t>
      </w:r>
    </w:p>
    <w:p/>
    <w:p/>
    <w:p>
      <w:r>
        <w:t>Question 5:</w:t>
      </w:r>
    </w:p>
    <w:p>
      <w:r>
        <w:t>Please write a program to compress and decompress the string "hello world!hello world!hello world!hello world!".</w:t>
      </w:r>
    </w:p>
    <w:p/>
    <w:p>
      <w:r>
        <w:t>Question 6:</w:t>
      </w:r>
    </w:p>
    <w:p>
      <w:r>
        <w:t>Please write a binary search function which searches an item in a sorted list. The function should return the index of element to be searched in the list.</w:t>
      </w:r>
    </w:p>
    <w:p>
      <w:r>
        <w:br w:type="page"/>
      </w:r>
    </w:p>
    <w:p>
      <w:pPr>
        <w:pStyle w:val="Heading1"/>
        <w:jc w:val="center"/>
      </w:pPr>
      <w:r>
        <w:t>Basic Programming Assignment 15</w:t>
      </w:r>
    </w:p>
    <w:p>
      <w:r>
        <w:t>Question 1:</w:t>
      </w:r>
    </w:p>
    <w:p>
      <w:r>
        <w:t>Please write a program using generator to print the numbers which can be divisible by 5 and 7 between 0 and n in comma separated form while n is input by console.</w:t>
      </w:r>
    </w:p>
    <w:p>
      <w:r>
        <w:t>Example:</w:t>
        <w:br/>
        <w:t>If the following n is given as input to the program:</w:t>
      </w:r>
    </w:p>
    <w:p>
      <w:r>
        <w:t>100</w:t>
      </w:r>
    </w:p>
    <w:p>
      <w:r>
        <w:t>Then, the output of the program should be:</w:t>
      </w:r>
    </w:p>
    <w:p>
      <w:r>
        <w:t>0,35,70</w:t>
      </w:r>
    </w:p>
    <w:p/>
    <w:p>
      <w:r>
        <w:t>Question 2:</w:t>
      </w:r>
    </w:p>
    <w:p>
      <w:r>
        <w:t>Please write a program using generator to print the even numbers between 0 and n in comma separated form while n is input by console.</w:t>
      </w:r>
    </w:p>
    <w:p>
      <w:r>
        <w:t>Example:</w:t>
        <w:br/>
        <w:t>If the following n is given as input to the program:</w:t>
      </w:r>
    </w:p>
    <w:p>
      <w:r>
        <w:t>10</w:t>
      </w:r>
    </w:p>
    <w:p>
      <w:r>
        <w:t>Then, the output of the program should be:</w:t>
      </w:r>
    </w:p>
    <w:p>
      <w:r>
        <w:t>0,2,4,6,8,10</w:t>
      </w:r>
    </w:p>
    <w:p/>
    <w:p>
      <w:r>
        <w:t>Question 3:</w:t>
      </w:r>
    </w:p>
    <w:p>
      <w:r>
        <w:t>The Fibonacci Sequence is computed based on the following formula:</w:t>
      </w:r>
    </w:p>
    <w:p>
      <w:r>
        <w:t>f(n)=0 if n=0</w:t>
        <w:br/>
        <w:t>f(n)=1 if n=1</w:t>
        <w:br/>
        <w:t>f(n)=f(n-1)+f(n-2) if n&gt;1</w:t>
      </w:r>
    </w:p>
    <w:p>
      <w:r>
        <w:t>Please write a program using list comprehension to print the Fibonacci Sequence in comma separated form with a given n input by console.</w:t>
      </w:r>
    </w:p>
    <w:p>
      <w:r>
        <w:t>Example:</w:t>
        <w:br/>
        <w:t>If the following n is given as input to the program:</w:t>
      </w:r>
    </w:p>
    <w:p>
      <w:r>
        <w:t>7</w:t>
      </w:r>
    </w:p>
    <w:p/>
    <w:p>
      <w:r>
        <w:t>Then, the output of the program should be:</w:t>
      </w:r>
    </w:p>
    <w:p>
      <w:r>
        <w:t>0,1,1,2,3,5,8,13</w:t>
      </w:r>
    </w:p>
    <w:p/>
    <w:p>
      <w:r>
        <w:t>Question 4:</w:t>
      </w:r>
    </w:p>
    <w:p>
      <w:r>
        <w:t>Assuming that we have some email addresses in the "" format, please write program to print the user name of a given email address. Both user names and company names are composed of letters only.</w:t>
      </w:r>
    </w:p>
    <w:p>
      <w:r>
        <w:t>Example:</w:t>
        <w:br/>
        <w:t>If the following email address is given as input to the program:</w:t>
      </w:r>
    </w:p>
    <w:p/>
    <w:p>
      <w:r>
        <w:t>Then, the output of the program should be:</w:t>
      </w:r>
    </w:p>
    <w:p>
      <w:r>
        <w:t>john</w:t>
      </w:r>
    </w:p>
    <w:p/>
    <w:p>
      <w:r>
        <w:t>Question 5:</w:t>
      </w:r>
    </w:p>
    <w:p>
      <w:r>
        <w:t>Define a class named Shape and its subclass Square. The Square class has an init function which takes a length as argument. Both classes have a area function which can print the area of the shape where Shape's area is 0 by default.</w:t>
      </w:r>
    </w:p>
    <w:p/>
    <w:p>
      <w:r>
        <w:br w:type="page"/>
      </w:r>
    </w:p>
    <w:p>
      <w:pPr>
        <w:pStyle w:val="Heading1"/>
        <w:jc w:val="center"/>
      </w:pPr>
      <w:r>
        <w:t>Basic Programming Assignment 16</w:t>
      </w:r>
    </w:p>
    <w:p>
      <w:r>
        <w:t>Question1. Write a function that stutters a word as if someone is struggling to read it. The first two letters are repeated twice with an ellipsis ... and space after each, and then the word is pronounced with a question mark ?.</w:t>
      </w:r>
    </w:p>
    <w:p>
      <w:r>
        <w:t>Examples</w:t>
      </w:r>
    </w:p>
    <w:p>
      <w:r>
        <w:t>stutter("incredible") ➞ "in... in... incredible?"</w:t>
      </w:r>
    </w:p>
    <w:p/>
    <w:p>
      <w:r>
        <w:t>stutter("enthusiastic") ➞ "en... en... enthusiastic?"</w:t>
      </w:r>
    </w:p>
    <w:p/>
    <w:p>
      <w:r>
        <w:t>stutter("outstanding") ➞ "ou... ou... outstanding?"</w:t>
      </w:r>
    </w:p>
    <w:p/>
    <w:p>
      <w:r>
        <w:t>Hint :- Assume all input is in lower case and at least two characters long.</w:t>
      </w:r>
    </w:p>
    <w:p/>
    <w:p>
      <w:r>
        <w:t>Question 2.Create a function that takes an angle in radians and returns the corresponding angle in degrees rounded to one decimal place.</w:t>
      </w:r>
    </w:p>
    <w:p>
      <w:r>
        <w:t>Examples</w:t>
      </w:r>
    </w:p>
    <w:p>
      <w:r>
        <w:t>radians_to_degrees(1) ➞ 57.3</w:t>
      </w:r>
    </w:p>
    <w:p/>
    <w:p>
      <w:r>
        <w:t>radians_to_degrees(20) ➞ 1145.9</w:t>
      </w:r>
    </w:p>
    <w:p/>
    <w:p>
      <w:r>
        <w:t>radians_to_degrees(50) ➞ 2864.8</w:t>
      </w:r>
    </w:p>
    <w:p/>
    <w:p/>
    <w:p>
      <w:r>
        <w:t>Question 3. In this challenge, establish if a given integer num is a Curzon number. If 1 plus 2 elevated to num is exactly divisible by 1 plus 2 multiplied by num, then num is a Curzon number.</w:t>
      </w:r>
    </w:p>
    <w:p>
      <w:r>
        <w:t>Given a non-negative integer num, implement a function that returns True if num is a Curzon number, or False otherwise.</w:t>
      </w:r>
    </w:p>
    <w:p>
      <w:r>
        <w:t>Examples</w:t>
      </w:r>
    </w:p>
    <w:p>
      <w:r>
        <w:t>is_curzon(5) ➞ True</w:t>
      </w:r>
    </w:p>
    <w:p>
      <w:r>
        <w:t># 2 ** 5 + 1 = 33</w:t>
      </w:r>
    </w:p>
    <w:p>
      <w:r>
        <w:t># 2 * 5 + 1 = 11</w:t>
      </w:r>
    </w:p>
    <w:p>
      <w:r>
        <w:t># 33 is a multiple of 11</w:t>
      </w:r>
    </w:p>
    <w:p/>
    <w:p>
      <w:r>
        <w:t>is_curzon(10) ➞ False</w:t>
      </w:r>
    </w:p>
    <w:p>
      <w:r>
        <w:t># 2 ** 10 + 1 = 1025</w:t>
      </w:r>
    </w:p>
    <w:p>
      <w:r>
        <w:t># 2 * 10 + 1 = 21</w:t>
      </w:r>
    </w:p>
    <w:p>
      <w:r>
        <w:t># 1025 is not a multiple of 21</w:t>
      </w:r>
    </w:p>
    <w:p/>
    <w:p>
      <w:r>
        <w:t>is_curzon(14) ➞ True</w:t>
      </w:r>
    </w:p>
    <w:p>
      <w:r>
        <w:t># 2 ** 14 + 1 = 16385</w:t>
      </w:r>
    </w:p>
    <w:p>
      <w:r>
        <w:t># 2 * 14 + 1 = 29</w:t>
      </w:r>
    </w:p>
    <w:p>
      <w:r>
        <w:t># 16385 is a multiple of 29</w:t>
      </w:r>
    </w:p>
    <w:p/>
    <w:p>
      <w:r>
        <w:t>Question 4.Given the side length x find the area of a hexagon.</w:t>
      </w:r>
    </w:p>
    <w:p/>
    <w:p>
      <w:r>
        <w:t>Examples</w:t>
      </w:r>
    </w:p>
    <w:p>
      <w:r>
        <w:t>area_of_hexagon(1) ➞ 2.6</w:t>
      </w:r>
    </w:p>
    <w:p/>
    <w:p>
      <w:r>
        <w:t>area_of_hexagon(2) ➞ 10.4</w:t>
      </w:r>
    </w:p>
    <w:p/>
    <w:p>
      <w:r>
        <w:t>area_of_hexagon(3) ➞ 23.4</w:t>
      </w:r>
    </w:p>
    <w:p/>
    <w:p/>
    <w:p/>
    <w:p>
      <w:r>
        <w:t>Question 5. Create a function that returns a base-2 (binary) representation of a base-10 (decimal) string number. To convert is simple: ((2) means base-2 and (10) means base-10) 010101001(2) = 1 + 8 + 32 + 128.</w:t>
      </w:r>
    </w:p>
    <w:p>
      <w:r>
        <w:t>Going from right to left, the value of the most right bit is 1, now from that every bit to the left will be x2 the value, value of an 8 bit binary numbers are (256, 128, 64, 32, 16, 8, 4, 2, 1).</w:t>
      </w:r>
    </w:p>
    <w:p>
      <w:r>
        <w:t>Examples</w:t>
      </w:r>
    </w:p>
    <w:p>
      <w:r>
        <w:t>binary(1) ➞ "1"</w:t>
      </w:r>
    </w:p>
    <w:p>
      <w:r>
        <w:t># 1*1 = 1</w:t>
      </w:r>
    </w:p>
    <w:p/>
    <w:p>
      <w:r>
        <w:t>binary(5) ➞ "101"</w:t>
      </w:r>
    </w:p>
    <w:p>
      <w:r>
        <w:t># 1*1 + 1*4 = 5</w:t>
      </w:r>
    </w:p>
    <w:p/>
    <w:p>
      <w:r>
        <w:t>binary(10) ➞ "1010"</w:t>
      </w:r>
    </w:p>
    <w:p>
      <w:r>
        <w:t># 1*2 + 1*8 = 10</w:t>
      </w:r>
    </w:p>
    <w:p/>
    <w:p/>
    <w:p/>
    <w:p/>
    <w:p>
      <w:r>
        <w:br w:type="page"/>
      </w:r>
    </w:p>
    <w:p>
      <w:pPr>
        <w:pStyle w:val="Heading1"/>
        <w:jc w:val="center"/>
      </w:pPr>
      <w:r>
        <w:t>Basic Programming Assignment 17</w:t>
      </w:r>
    </w:p>
    <w:p>
      <w:r>
        <w:t>Question1. Create a function that takes three arguments a, b, c and returns the sum of the numbers that are evenly divided by c from the range a, b inclusive.</w:t>
      </w:r>
    </w:p>
    <w:p>
      <w:r>
        <w:t>Examples</w:t>
      </w:r>
    </w:p>
    <w:p>
      <w:r>
        <w:t>evenly_divisible(1, 10, 20) ➞ 0</w:t>
      </w:r>
    </w:p>
    <w:p>
      <w:r>
        <w:t># No number between 1 and 10 can be evenly divided by 20.</w:t>
      </w:r>
    </w:p>
    <w:p/>
    <w:p>
      <w:r>
        <w:t>evenly_divisible(1, 10, 2) ➞ 30</w:t>
      </w:r>
    </w:p>
    <w:p>
      <w:r>
        <w:t># 2 + 4 + 6 + 8 + 10 = 30</w:t>
      </w:r>
    </w:p>
    <w:p/>
    <w:p>
      <w:r>
        <w:t>evenly_divisible(1, 10, 3) ➞ 18</w:t>
      </w:r>
    </w:p>
    <w:p>
      <w:r>
        <w:t># 3 + 6 + 9 = 18</w:t>
      </w:r>
    </w:p>
    <w:p/>
    <w:p/>
    <w:p>
      <w:r>
        <w:t>Question2. Create a function that returns True if a given inequality expression is correct and False otherwise.</w:t>
      </w:r>
    </w:p>
    <w:p>
      <w:r>
        <w:t>Examples</w:t>
      </w:r>
    </w:p>
    <w:p>
      <w:r>
        <w:t>correct_signs("3 &lt; 7 &lt; 11") ➞ True</w:t>
      </w:r>
    </w:p>
    <w:p/>
    <w:p>
      <w:r>
        <w:t>correct_signs("13 &gt; 44 &gt; 33 &gt; 1") ➞ False</w:t>
      </w:r>
    </w:p>
    <w:p/>
    <w:p>
      <w:r>
        <w:t>correct_signs("1 &lt; 2 &lt; 6 &lt; 9 &gt; 3") ➞ True</w:t>
      </w:r>
    </w:p>
    <w:p/>
    <w:p>
      <w:r>
        <w:t>Question3. Create a function that replaces all the vowels in a string with a specified character.</w:t>
      </w:r>
    </w:p>
    <w:p>
      <w:r>
        <w:t>Examples</w:t>
      </w:r>
    </w:p>
    <w:p>
      <w:r>
        <w:t>replace_vowels("the aardvark", "#") ➞ "th# ##rdv#rk"</w:t>
      </w:r>
    </w:p>
    <w:p/>
    <w:p>
      <w:r>
        <w:t>replace_vowels("minnie mouse", "?") ➞ "m?nn?? m??s?"</w:t>
      </w:r>
    </w:p>
    <w:p/>
    <w:p>
      <w:r>
        <w:t>replace_vowels("shakespeare", "*") ➞ "sh*k*sp**r*"</w:t>
      </w:r>
    </w:p>
    <w:p/>
    <w:p>
      <w:r>
        <w:t>Question4. Write a function that calculates the factorial of a number recursively.</w:t>
      </w:r>
    </w:p>
    <w:p>
      <w:r>
        <w:t>Examples</w:t>
      </w:r>
    </w:p>
    <w:p>
      <w:r>
        <w:t>factorial(5) ➞ 120</w:t>
      </w:r>
    </w:p>
    <w:p/>
    <w:p>
      <w:r>
        <w:t>factorial(3) ➞ 6</w:t>
      </w:r>
    </w:p>
    <w:p/>
    <w:p>
      <w:r>
        <w:t>factorial(1) ➞ 1</w:t>
      </w:r>
    </w:p>
    <w:p/>
    <w:p>
      <w:r>
        <w:t>factorial(0) ➞ 1</w:t>
      </w:r>
    </w:p>
    <w:p/>
    <w:p>
      <w:r>
        <w:t>Question 5</w:t>
      </w:r>
    </w:p>
    <w:p>
      <w:r>
        <w:t>Hamming distance is the number of characters that differ between two strings.</w:t>
      </w:r>
    </w:p>
    <w:p>
      <w:r>
        <w:t>To illustrate:</w:t>
      </w:r>
    </w:p>
    <w:p>
      <w:r>
        <w:t>String1: "abcbba"</w:t>
      </w:r>
    </w:p>
    <w:p>
      <w:r>
        <w:t>String2: "abcbda"</w:t>
      </w:r>
    </w:p>
    <w:p/>
    <w:p>
      <w:r>
        <w:t>Hamming Distance: 1 - "b" vs. "d" is the only difference.</w:t>
      </w:r>
    </w:p>
    <w:p>
      <w:r>
        <w:t>Create a function that computes the hamming distance between two strings.</w:t>
      </w:r>
    </w:p>
    <w:p>
      <w:r>
        <w:t>Examples</w:t>
      </w:r>
    </w:p>
    <w:p>
      <w:r>
        <w:t>hamming_distance("abcde", "bcdef") ➞ 5</w:t>
      </w:r>
    </w:p>
    <w:p/>
    <w:p>
      <w:r>
        <w:t>hamming_distance("abcde", "abcde") ➞ 0</w:t>
      </w:r>
    </w:p>
    <w:p/>
    <w:p>
      <w:r>
        <w:t>hamming_distance("strong", "strung") ➞ 1</w:t>
      </w:r>
    </w:p>
    <w:p/>
    <w:p/>
    <w:p>
      <w:r>
        <w:br w:type="page"/>
      </w:r>
    </w:p>
    <w:p>
      <w:pPr>
        <w:pStyle w:val="Heading1"/>
        <w:jc w:val="center"/>
      </w:pPr>
      <w:r>
        <w:t>Basic Programming Assignment 18</w:t>
      </w:r>
    </w:p>
    <w:p>
      <w:r>
        <w:t>Question 1</w:t>
      </w:r>
    </w:p>
    <w:p>
      <w:r>
        <w:t>Create a function that takes a list of non-negative integers and strings and return a new list without the strings.</w:t>
      </w:r>
    </w:p>
    <w:p>
      <w:r>
        <w:t>Examples</w:t>
      </w:r>
    </w:p>
    <w:p>
      <w:r>
        <w:t>filter_list([1, 2, "a", "b"]) ➞ [1, 2]</w:t>
      </w:r>
    </w:p>
    <w:p/>
    <w:p>
      <w:r>
        <w:t>filter_list([1, "a", "b", 0, 15]) ➞ [1, 0, 15]</w:t>
      </w:r>
    </w:p>
    <w:p/>
    <w:p>
      <w:r>
        <w:t>filter_list([1, 2, "aasf", "1", "123", 123]) ➞ [1, 2, 123]</w:t>
      </w:r>
    </w:p>
    <w:p/>
    <w:p>
      <w:r>
        <w:t>Question 2</w:t>
      </w:r>
    </w:p>
    <w:p>
      <w:r>
        <w:t>The "Reverser" takes a string as input and returns that string in reverse order, with the opposite case.</w:t>
      </w:r>
    </w:p>
    <w:p>
      <w:r>
        <w:t>Examples</w:t>
      </w:r>
    </w:p>
    <w:p>
      <w:r>
        <w:t>reverse("Hello World") ➞ "DLROw OLLEh"</w:t>
      </w:r>
    </w:p>
    <w:p/>
    <w:p>
      <w:r>
        <w:t>reverse("ReVeRsE") ➞ "eSrEvEr"</w:t>
      </w:r>
    </w:p>
    <w:p/>
    <w:p>
      <w:r>
        <w:t>reverse("Radar") ➞ "RADAr"</w:t>
      </w:r>
    </w:p>
    <w:p/>
    <w:p>
      <w:r>
        <w:t>Question 3</w:t>
      </w:r>
    </w:p>
    <w:p>
      <w:r>
        <w:t>You can assign variables from lists like this:</w:t>
      </w:r>
    </w:p>
    <w:p>
      <w:r>
        <w:t>lst = [1, 2, 3, 4, 5, 6]</w:t>
      </w:r>
    </w:p>
    <w:p>
      <w:r>
        <w:t>first = lst[0]</w:t>
      </w:r>
    </w:p>
    <w:p>
      <w:r>
        <w:t>middle = lst[1:-1]</w:t>
      </w:r>
    </w:p>
    <w:p>
      <w:r>
        <w:t>last = lst[-1]</w:t>
      </w:r>
    </w:p>
    <w:p/>
    <w:p>
      <w:r>
        <w:t>print(first) ➞ outputs 1</w:t>
      </w:r>
    </w:p>
    <w:p>
      <w:r>
        <w:t>print(middle) ➞ outputs [2, 3, 4, 5]</w:t>
      </w:r>
    </w:p>
    <w:p>
      <w:r>
        <w:t>print(last) ➞ outputs 6</w:t>
      </w:r>
    </w:p>
    <w:p>
      <w:r>
        <w:t>With Python 3, you can assign variables from lists in a much more succinct way. Create variables first, middle and last from the given list using destructuring assignment (check the Resources tab for some examples), where:</w:t>
      </w:r>
    </w:p>
    <w:p>
      <w:r>
        <w:t>first  ➞ 1</w:t>
      </w:r>
    </w:p>
    <w:p/>
    <w:p>
      <w:r>
        <w:t>middle ➞ [2, 3, 4, 5]</w:t>
      </w:r>
    </w:p>
    <w:p/>
    <w:p>
      <w:r>
        <w:t>last ➞ 6</w:t>
      </w:r>
    </w:p>
    <w:p>
      <w:r>
        <w:t>Your task is to unpack the list writeyourcodehere into three variables, being first, middle, and last, with middle being everything in between the first and last element. Then print all three variables.</w:t>
      </w:r>
    </w:p>
    <w:p/>
    <w:p>
      <w:r>
        <w:t>Question 4</w:t>
      </w:r>
    </w:p>
    <w:p>
      <w:r>
        <w:t>Write a function that calculates the factorial of a number recursively.</w:t>
      </w:r>
    </w:p>
    <w:p>
      <w:r>
        <w:t>Examples</w:t>
      </w:r>
    </w:p>
    <w:p>
      <w:r>
        <w:t>factorial(5) ➞ 120</w:t>
      </w:r>
    </w:p>
    <w:p/>
    <w:p>
      <w:r>
        <w:t>factorial(3) ➞ 6</w:t>
      </w:r>
    </w:p>
    <w:p/>
    <w:p>
      <w:r>
        <w:t>factorial(1) ➞ 1</w:t>
      </w:r>
    </w:p>
    <w:p/>
    <w:p>
      <w:r>
        <w:t>factorial(0) ➞ 1</w:t>
      </w:r>
    </w:p>
    <w:p/>
    <w:p>
      <w:r>
        <w:t>Question 5</w:t>
      </w:r>
    </w:p>
    <w:p>
      <w:r>
        <w:t>Write a function that moves all elements of one type to the end of the list.</w:t>
      </w:r>
    </w:p>
    <w:p>
      <w:r>
        <w:t>Examples</w:t>
      </w:r>
    </w:p>
    <w:p>
      <w:r>
        <w:t>move_to_end([1, 3, 2, 4, 4, 1], 1) ➞ [3, 2, 4, 4, 1, 1]</w:t>
      </w:r>
    </w:p>
    <w:p>
      <w:r>
        <w:t># Move all the 1s to the end of the array.</w:t>
      </w:r>
    </w:p>
    <w:p/>
    <w:p>
      <w:r>
        <w:t>move_to_end([7, 8, 9, 1, 2, 3, 4], 9) ➞ [7, 8, 1, 2, 3, 4, 9]</w:t>
      </w:r>
    </w:p>
    <w:p/>
    <w:p>
      <w:r>
        <w:t>move_to_end(["a", "a", "a", "b"], "a") ➞ ["b", "a", "a", "a"]</w:t>
      </w:r>
    </w:p>
    <w:p/>
    <w:p/>
    <w:p>
      <w:r>
        <w:br w:type="page"/>
      </w:r>
    </w:p>
    <w:p>
      <w:pPr>
        <w:pStyle w:val="Heading1"/>
        <w:jc w:val="center"/>
      </w:pPr>
      <w:r>
        <w:t>Basic Programming Assignment 19</w:t>
      </w:r>
    </w:p>
    <w:p>
      <w:r>
        <w:t>Question1</w:t>
      </w:r>
    </w:p>
    <w:p>
      <w:r>
        <w:t>Create a function that takes a string and returns a string in which each character is repeated once.</w:t>
      </w:r>
    </w:p>
    <w:p>
      <w:r>
        <w:t>Examples</w:t>
      </w:r>
    </w:p>
    <w:p>
      <w:r>
        <w:t>double_char("String") ➞ "SSttrriinngg"</w:t>
      </w:r>
    </w:p>
    <w:p/>
    <w:p>
      <w:r>
        <w:t>double_char("Hello World!") ➞ "HHeelllloo  WWoorrlldd!!"</w:t>
      </w:r>
    </w:p>
    <w:p/>
    <w:p>
      <w:r>
        <w:t>double_char("1234!_ ") ➞ "11223344!!__  "</w:t>
      </w:r>
    </w:p>
    <w:p/>
    <w:p>
      <w:r>
        <w:t>Question2</w:t>
      </w:r>
    </w:p>
    <w:p>
      <w:r>
        <w:t>Create a function that reverses a boolean value and returns the string "boolean expected" if another variable type is given.</w:t>
      </w:r>
    </w:p>
    <w:p>
      <w:r>
        <w:t>Examples</w:t>
      </w:r>
    </w:p>
    <w:p>
      <w:r>
        <w:t>reverse(True) ➞ False</w:t>
      </w:r>
    </w:p>
    <w:p/>
    <w:p>
      <w:r>
        <w:t>reverse(False) ➞ True</w:t>
      </w:r>
    </w:p>
    <w:p/>
    <w:p>
      <w:r>
        <w:t>reverse(0) ➞ "boolean expected"</w:t>
      </w:r>
    </w:p>
    <w:p/>
    <w:p>
      <w:r>
        <w:t>reverse(None) ➞ "boolean expected"</w:t>
      </w:r>
    </w:p>
    <w:p/>
    <w:p>
      <w:r>
        <w:t>Question3</w:t>
      </w:r>
    </w:p>
    <w:p>
      <w:r>
        <w:t>Create a function that returns the thickness (in meters) of a piece of paper after folding it n number of times. The paper starts off with a thickness of 0.5mm.</w:t>
      </w:r>
    </w:p>
    <w:p>
      <w:r>
        <w:t>Examples</w:t>
      </w:r>
    </w:p>
    <w:p>
      <w:r>
        <w:t>num_layers(1) ➞ "0.001m"</w:t>
      </w:r>
    </w:p>
    <w:p>
      <w:r>
        <w:t># Paper folded once is 1mm (equal to 0.001m)</w:t>
      </w:r>
    </w:p>
    <w:p/>
    <w:p>
      <w:r>
        <w:t>num_layers(4) ➞ "0.008m"</w:t>
      </w:r>
    </w:p>
    <w:p>
      <w:r>
        <w:t># Paper folded 4 times is 8mm (equal to 0.008m)</w:t>
      </w:r>
    </w:p>
    <w:p/>
    <w:p>
      <w:r>
        <w:t>num_layers(21) ➞ "1048.576m"</w:t>
      </w:r>
    </w:p>
    <w:p>
      <w:r>
        <w:t># Paper folded 21 times is 1048576mm (equal to 1048.576m)</w:t>
      </w:r>
    </w:p>
    <w:p/>
    <w:p/>
    <w:p>
      <w:r>
        <w:t>Question4</w:t>
      </w:r>
    </w:p>
    <w:p>
      <w:r>
        <w:t>Create a function that takes a single string as argument and returns an ordered list containing the indices of all capital letters in the string.</w:t>
      </w:r>
    </w:p>
    <w:p>
      <w:r>
        <w:t>Examples</w:t>
      </w:r>
    </w:p>
    <w:p>
      <w:r>
        <w:t>index_of_caps("eDaBiT") ➞ [1, 3, 5]</w:t>
      </w:r>
    </w:p>
    <w:p/>
    <w:p>
      <w:r>
        <w:t>index_of_caps("eQuINoX") ➞ [1, 3, 4, 6]</w:t>
      </w:r>
    </w:p>
    <w:p/>
    <w:p>
      <w:r>
        <w:t>index_of_caps("determine") ➞ []</w:t>
      </w:r>
    </w:p>
    <w:p/>
    <w:p>
      <w:r>
        <w:t>index_of_caps("STRIKE") ➞ [0, 1, 2, 3, 4, 5]</w:t>
      </w:r>
    </w:p>
    <w:p/>
    <w:p>
      <w:r>
        <w:t>index_of_caps("sUn") ➞ [1]</w:t>
      </w:r>
    </w:p>
    <w:p/>
    <w:p>
      <w:r>
        <w:t>Question5</w:t>
      </w:r>
    </w:p>
    <w:p>
      <w:r>
        <w:t>Using list comprehensions, create a function that finds all even numbers from 1 to the given number.</w:t>
      </w:r>
    </w:p>
    <w:p>
      <w:r>
        <w:t>Examples</w:t>
      </w:r>
    </w:p>
    <w:p>
      <w:r>
        <w:t>find_even_nums(8) ➞ [2, 4, 6, 8]</w:t>
      </w:r>
    </w:p>
    <w:p/>
    <w:p>
      <w:r>
        <w:t>find_even_nums(4) ➞ [2, 4]</w:t>
      </w:r>
    </w:p>
    <w:p/>
    <w:p>
      <w:r>
        <w:t>find_even_nums(2) ➞ [2]</w:t>
      </w:r>
    </w:p>
    <w:p/>
    <w:p/>
    <w:p>
      <w:r>
        <w:br w:type="page"/>
      </w:r>
    </w:p>
    <w:p>
      <w:pPr>
        <w:pStyle w:val="Heading1"/>
        <w:jc w:val="center"/>
      </w:pPr>
      <w:r>
        <w:t>Basic Programming Assignment 20</w:t>
      </w:r>
    </w:p>
    <w:p>
      <w:r>
        <w:t>Question1</w:t>
      </w:r>
    </w:p>
    <w:p>
      <w:r>
        <w:t>Create a function that takes a list of strings and integers, and filters out the list so that it returns a list of integers only.</w:t>
      </w:r>
    </w:p>
    <w:p>
      <w:r>
        <w:t>Examples</w:t>
      </w:r>
    </w:p>
    <w:p>
      <w:r>
        <w:t>filter_list([1, 2, 3, "a", "b", 4]) ➞ [1, 2, 3, 4]</w:t>
      </w:r>
    </w:p>
    <w:p/>
    <w:p>
      <w:r>
        <w:t>filter_list(["A", 0, "Edabit", 1729, "Python", "1729"]) ➞ [0, 1729]</w:t>
      </w:r>
    </w:p>
    <w:p/>
    <w:p>
      <w:r>
        <w:t>filter_list(["Nothing", "here"]) ➞ []</w:t>
      </w:r>
    </w:p>
    <w:p/>
    <w:p>
      <w:r>
        <w:t>Question2</w:t>
      </w:r>
    </w:p>
    <w:p>
      <w:r>
        <w:t>Given a list of numbers, create a function which returns the list but with each element's index in the list added to itself. This means you add 0 to the number at index 0, add 1 to the number at index 1, etc...</w:t>
      </w:r>
    </w:p>
    <w:p>
      <w:r>
        <w:t>Examples</w:t>
      </w:r>
    </w:p>
    <w:p>
      <w:r>
        <w:t>add_indexes([0, 0, 0, 0, 0]) ➞ [0, 1, 2, 3, 4]</w:t>
      </w:r>
    </w:p>
    <w:p/>
    <w:p>
      <w:r>
        <w:t>add_indexes([1, 2, 3, 4, 5]) ➞ [1, 3, 5, 7, 9]</w:t>
      </w:r>
    </w:p>
    <w:p/>
    <w:p>
      <w:r>
        <w:t>add_indexes([5, 4, 3, 2, 1]) ➞ [5, 5, 5, 5, 5]</w:t>
      </w:r>
    </w:p>
    <w:p/>
    <w:p>
      <w:r>
        <w:t>Question3</w:t>
      </w:r>
    </w:p>
    <w:p>
      <w:r>
        <w:t>Create a function that takes the height and radius of a cone as arguments and returns the volume of the cone rounded to the nearest hundredth. See the resources tab for the formula.</w:t>
      </w:r>
    </w:p>
    <w:p/>
    <w:p>
      <w:r>
        <w:t>Examples</w:t>
      </w:r>
    </w:p>
    <w:p>
      <w:r>
        <w:t>cone_volume(3, 2) ➞ 12.57</w:t>
      </w:r>
    </w:p>
    <w:p/>
    <w:p>
      <w:r>
        <w:t>cone_volume(15, 6) ➞ 565.49</w:t>
      </w:r>
    </w:p>
    <w:p/>
    <w:p>
      <w:r>
        <w:t>cone_volume(18, 0) ➞ 0</w:t>
      </w:r>
    </w:p>
    <w:p/>
    <w:p>
      <w:r>
        <w:t>Question4</w:t>
      </w:r>
    </w:p>
    <w:p>
      <w:r>
        <w:t xml:space="preserve">This Triangular Number Sequence is generated from a pattern of dots that form a triangle. The first 5 numbers of the sequence, or dots, are: </w:t>
      </w:r>
    </w:p>
    <w:p>
      <w:r>
        <w:t>1, 3, 6, 10, 15</w:t>
      </w:r>
    </w:p>
    <w:p>
      <w:r>
        <w:t>This means that the first triangle has just one dot, the second one has three dots, the third one has 6 dots and so on.</w:t>
      </w:r>
    </w:p>
    <w:p>
      <w:r>
        <w:t>Write a function that gives the number of dots with its corresponding triangle number of the sequence.</w:t>
      </w:r>
    </w:p>
    <w:p>
      <w:r>
        <w:t>Examples</w:t>
      </w:r>
    </w:p>
    <w:p>
      <w:r>
        <w:t>triangle(1) ➞ 1</w:t>
      </w:r>
    </w:p>
    <w:p/>
    <w:p>
      <w:r>
        <w:t>triangle(6) ➞ 21</w:t>
      </w:r>
    </w:p>
    <w:p/>
    <w:p>
      <w:r>
        <w:t>triangle(215) ➞ 23220</w:t>
      </w:r>
    </w:p>
    <w:p/>
    <w:p>
      <w:r>
        <w:t>Question5</w:t>
      </w:r>
    </w:p>
    <w:p>
      <w:r>
        <w:t>Create a function that takes a list of numbers between 1 and 10 (excluding one number) and returns the missing number.</w:t>
      </w:r>
    </w:p>
    <w:p>
      <w:r>
        <w:t>Examples</w:t>
      </w:r>
    </w:p>
    <w:p>
      <w:r>
        <w:t>missing_num([1, 2, 3, 4, 6, 7, 8, 9, 10]) ➞ 5</w:t>
      </w:r>
    </w:p>
    <w:p/>
    <w:p>
      <w:r>
        <w:t>missing_num([7, 2, 3, 6, 5, 9, 1, 4, 8]) ➞ 10</w:t>
      </w:r>
    </w:p>
    <w:p/>
    <w:p>
      <w:r>
        <w:t>missing_num([10, 5, 1, 2, 4, 6, 8, 3, 9]) ➞ 7</w:t>
      </w:r>
    </w:p>
    <w:p/>
    <w:p/>
    <w:p>
      <w:r>
        <w:br w:type="page"/>
      </w:r>
    </w:p>
    <w:p>
      <w:pPr>
        <w:pStyle w:val="Heading1"/>
        <w:jc w:val="center"/>
      </w:pPr>
      <w:r>
        <w:t>Basic Programming Assignment 21</w:t>
      </w:r>
    </w:p>
    <w:p>
      <w:r>
        <w:t>Question1</w:t>
      </w:r>
    </w:p>
    <w:p>
      <w:r>
        <w:t>Write a function that takes a list and a number as arguments. Add the number to the end of the list, then remove the first element of the list. The function should then return the updated list.</w:t>
      </w:r>
    </w:p>
    <w:p>
      <w:r>
        <w:t>Examples</w:t>
      </w:r>
    </w:p>
    <w:p>
      <w:r>
        <w:t>next_in_line([5, 6, 7, 8, 9], 1) ➞ [6, 7, 8, 9, 1]</w:t>
      </w:r>
    </w:p>
    <w:p/>
    <w:p>
      <w:r>
        <w:t>next_in_line([7, 6, 3, 23, 17], 10) ➞ [6, 3, 23, 17, 10]</w:t>
      </w:r>
    </w:p>
    <w:p/>
    <w:p>
      <w:r>
        <w:t>next_in_line([1, 10, 20, 42 ], 6) ➞ [10, 20, 42, 6]</w:t>
      </w:r>
    </w:p>
    <w:p/>
    <w:p>
      <w:r>
        <w:t>next_in_line([], 6) ➞ "No list has been selected"</w:t>
      </w:r>
    </w:p>
    <w:p/>
    <w:p>
      <w:r>
        <w:t>Question2</w:t>
      </w:r>
    </w:p>
    <w:p>
      <w:r>
        <w:t>Create the function that takes a list of dictionaries and returns the sum of people's budgets.</w:t>
      </w:r>
    </w:p>
    <w:p>
      <w:r>
        <w:t>Examples</w:t>
      </w:r>
    </w:p>
    <w:p>
      <w:r>
        <w:t>get_budgets([</w:t>
      </w:r>
    </w:p>
    <w:p>
      <w:r>
        <w:t xml:space="preserve">  { "name": "John", "age": 21, "budget": 23000 },</w:t>
      </w:r>
    </w:p>
    <w:p>
      <w:r>
        <w:t xml:space="preserve">  { "name": "Steve",  "age": 32, "budget": 40000 },</w:t>
      </w:r>
    </w:p>
    <w:p>
      <w:r>
        <w:t xml:space="preserve">  { "name": "Martin",  "age": 16, "budget": 2700 }</w:t>
      </w:r>
    </w:p>
    <w:p>
      <w:r>
        <w:t>]) ➞ 65700</w:t>
      </w:r>
    </w:p>
    <w:p/>
    <w:p>
      <w:r>
        <w:t>get_budgets([</w:t>
      </w:r>
    </w:p>
    <w:p>
      <w:r>
        <w:t xml:space="preserve">  { "name": "John",  "age": 21, "budget": 29000 },</w:t>
      </w:r>
    </w:p>
    <w:p>
      <w:r>
        <w:t xml:space="preserve">  { "name": "Steve",  "age": 32, "budget": 32000 },</w:t>
      </w:r>
    </w:p>
    <w:p>
      <w:r>
        <w:t xml:space="preserve">  { "name": "Martin",  "age": 16, "budget": 1600 }</w:t>
      </w:r>
    </w:p>
    <w:p>
      <w:r>
        <w:t>]) ➞ 62600</w:t>
      </w:r>
    </w:p>
    <w:p/>
    <w:p>
      <w:r>
        <w:t>Question3</w:t>
      </w:r>
    </w:p>
    <w:p>
      <w:r>
        <w:t>Create a function that takes a string and returns a string with its letters in alphabetical order.</w:t>
      </w:r>
    </w:p>
    <w:p>
      <w:r>
        <w:t>Examples</w:t>
      </w:r>
    </w:p>
    <w:p>
      <w:r>
        <w:t>alphabet_soup("hello") ➞ "ehllo"</w:t>
      </w:r>
    </w:p>
    <w:p/>
    <w:p>
      <w:r>
        <w:t>alphabet_soup("edabit") ➞ "abdeit"</w:t>
      </w:r>
    </w:p>
    <w:p/>
    <w:p>
      <w:r>
        <w:t>alphabet_soup("hacker") ➞ "acehkr"</w:t>
      </w:r>
    </w:p>
    <w:p/>
    <w:p>
      <w:r>
        <w:t>alphabet_soup("geek") ➞ "eegk"</w:t>
      </w:r>
    </w:p>
    <w:p/>
    <w:p>
      <w:r>
        <w:t>alphabet_soup("javascript") ➞ "aacijprstv"</w:t>
      </w:r>
    </w:p>
    <w:p>
      <w:r>
        <w:t>Question4</w:t>
      </w:r>
    </w:p>
    <w:p>
      <w:r>
        <w:t>Suppose that you invest $10,000 for 10 years at an interest rate of 6% compounded monthly. What will be the value of your investment at the end of the 10 year period?</w:t>
      </w:r>
    </w:p>
    <w:p>
      <w:r>
        <w:t>Create a function that accepts the principal p, the term in years t, the interest rate r, and the number of compounding periods per year n. The function returns the value at the end of term rounded to the nearest cent.</w:t>
      </w:r>
    </w:p>
    <w:p>
      <w:r>
        <w:t>For the example above:</w:t>
      </w:r>
    </w:p>
    <w:p>
      <w:r>
        <w:t>compound_interest(10000, 10, 0.06, 12) ➞ 18193.97</w:t>
      </w:r>
    </w:p>
    <w:p>
      <w:r>
        <w:t>Note that the interest rate is given as a decimal and n=12 because with monthly compounding there are 12 periods per year. Compounding can also be done annually, quarterly, weekly, or daily.</w:t>
      </w:r>
    </w:p>
    <w:p>
      <w:r>
        <w:t>Examples</w:t>
      </w:r>
    </w:p>
    <w:p>
      <w:r>
        <w:t>compound_interest(100, 1, 0.05, 1) ➞ 105.0</w:t>
      </w:r>
    </w:p>
    <w:p/>
    <w:p>
      <w:r>
        <w:t>compound_interest(3500, 15, 0.1, 4) ➞ 15399.26</w:t>
      </w:r>
    </w:p>
    <w:p/>
    <w:p>
      <w:r>
        <w:t>compound_interest(100000, 20, 0.15, 365) ➞ 2007316.26</w:t>
      </w:r>
    </w:p>
    <w:p/>
    <w:p>
      <w:r>
        <w:t>Question5</w:t>
      </w:r>
    </w:p>
    <w:p>
      <w:r>
        <w:t>Write a function that takes a list of elements and returns only the integers.</w:t>
      </w:r>
    </w:p>
    <w:p>
      <w:r>
        <w:t>Examples</w:t>
      </w:r>
    </w:p>
    <w:p>
      <w:r>
        <w:t>return_only_integer([9, 2, "space", "car", "lion", 16]) ➞ [9, 2, 16]</w:t>
      </w:r>
    </w:p>
    <w:p/>
    <w:p>
      <w:r>
        <w:t>return_only_integer(["hello", 81, "basketball", 123, "fox"]) ➞ [81, 123]</w:t>
      </w:r>
    </w:p>
    <w:p/>
    <w:p>
      <w:r>
        <w:t>return_only_integer([10, "121", 56, 20, "car", 3, "lion"]) ➞ [10, 56, 20, 3]</w:t>
      </w:r>
    </w:p>
    <w:p/>
    <w:p>
      <w:r>
        <w:t>return_only_integer(["String",  True,  3.3,  1]) ➞ [1]</w:t>
      </w:r>
    </w:p>
    <w:p/>
    <w:p/>
    <w:p>
      <w:r>
        <w:br w:type="page"/>
      </w:r>
    </w:p>
    <w:p>
      <w:pPr>
        <w:pStyle w:val="Heading1"/>
        <w:jc w:val="center"/>
      </w:pPr>
      <w:r>
        <w:t>Basic Programming Assignment 22</w:t>
      </w:r>
    </w:p>
    <w:p>
      <w:r>
        <w:t>Question1</w:t>
      </w:r>
    </w:p>
    <w:p>
      <w:r>
        <w:t>Create a function that takes three parameters where:</w:t>
      </w:r>
    </w:p>
    <w:p>
      <w:r>
        <w:t>x is the start of the range (inclusive).</w:t>
      </w:r>
    </w:p>
    <w:p>
      <w:r>
        <w:t>y is the end of the range (inclusive).</w:t>
      </w:r>
    </w:p>
    <w:p>
      <w:r>
        <w:t>n is the divisor to be checked against.</w:t>
      </w:r>
    </w:p>
    <w:p>
      <w:r>
        <w:t>Return an ordered list with numbers in the range that are divisible by the third parameter n. Return an empty list if there are no numbers that are divisible by n.</w:t>
      </w:r>
    </w:p>
    <w:p>
      <w:r>
        <w:t>Examples</w:t>
      </w:r>
    </w:p>
    <w:p>
      <w:r>
        <w:t>list_operation(1, 10, 3) ➞ [3, 6, 9]</w:t>
      </w:r>
    </w:p>
    <w:p/>
    <w:p>
      <w:r>
        <w:t>list_operation(7, 9, 2) ➞ [8]</w:t>
      </w:r>
    </w:p>
    <w:p/>
    <w:p>
      <w:r>
        <w:t>list_operation(15, 20, 7) ➞ []</w:t>
      </w:r>
    </w:p>
    <w:p/>
    <w:p>
      <w:r>
        <w:t>Question2</w:t>
      </w:r>
    </w:p>
    <w:p>
      <w:r>
        <w:t>Create a function that takes in two lists and returns True if the second list follows the first list by one element, and False otherwise. In other words, determine if the second list is the first list shifted to the right by 1.</w:t>
      </w:r>
    </w:p>
    <w:p>
      <w:r>
        <w:t>Examples</w:t>
      </w:r>
    </w:p>
    <w:p>
      <w:r>
        <w:t>simon_says([1, 2], [5, 1]) ➞ True</w:t>
      </w:r>
    </w:p>
    <w:p/>
    <w:p>
      <w:r>
        <w:t>simon_says([1, 2], [5, 5]) ➞ False</w:t>
      </w:r>
    </w:p>
    <w:p/>
    <w:p>
      <w:r>
        <w:t>simon_says([1, 2, 3, 4, 5], [0, 1, 2, 3, 4]) ➞ True</w:t>
      </w:r>
    </w:p>
    <w:p/>
    <w:p>
      <w:r>
        <w:t>simon_says([1, 2, 3, 4, 5], [5, 5, 1, 2, 3]) ➞ False</w:t>
      </w:r>
    </w:p>
    <w:p>
      <w:r>
        <w:t>Notes</w:t>
      </w:r>
    </w:p>
    <w:p>
      <w:r>
        <w:t>Both input lists will be of the same length, and will have a minimum length of 2.</w:t>
      </w:r>
    </w:p>
    <w:p>
      <w:r>
        <w:t>The values of the 0-indexed element in the second list and the n-1th indexed element in the first list do not matter.</w:t>
      </w:r>
    </w:p>
    <w:p/>
    <w:p>
      <w:r>
        <w:t>Question3</w:t>
      </w:r>
    </w:p>
    <w:p>
      <w:r>
        <w:t>A group of friends have decided to start a secret society. The name will be the first letter of each of their names, sorted in alphabetical order.</w:t>
      </w:r>
    </w:p>
    <w:p>
      <w:r>
        <w:t>Create a function that takes in a list of names and returns the name of the secret society.</w:t>
      </w:r>
    </w:p>
    <w:p>
      <w:r>
        <w:t>Examples</w:t>
      </w:r>
    </w:p>
    <w:p>
      <w:r>
        <w:t>society_name(["Adam", "Sarah", "Malcolm"]) ➞ "AMS"</w:t>
      </w:r>
    </w:p>
    <w:p/>
    <w:p>
      <w:r>
        <w:t>society_name(["Harry", "Newt", "Luna", "Cho"]) ➞ "CHLN"</w:t>
      </w:r>
    </w:p>
    <w:p/>
    <w:p>
      <w:r>
        <w:t>society_name(["Phoebe", "Chandler", "Rachel", "Ross", "Monica", "Joey"])</w:t>
      </w:r>
    </w:p>
    <w:p/>
    <w:p>
      <w:r>
        <w:t>Question4</w:t>
      </w:r>
    </w:p>
    <w:p>
      <w:r>
        <w:t>An isogram is a word that has no duplicate letters. Create a function that takes a string and returns either True or False depending on whether or not it's an "isogram".</w:t>
      </w:r>
    </w:p>
    <w:p>
      <w:r>
        <w:t>Examples</w:t>
      </w:r>
    </w:p>
    <w:p>
      <w:r>
        <w:t>is_isogram("Algorism") ➞ True</w:t>
      </w:r>
    </w:p>
    <w:p/>
    <w:p>
      <w:r>
        <w:t>is_isogram("PasSword") ➞ False</w:t>
      </w:r>
    </w:p>
    <w:p>
      <w:r>
        <w:t># Not case sensitive.</w:t>
      </w:r>
    </w:p>
    <w:p/>
    <w:p>
      <w:r>
        <w:t>is_isogram("Consecutive") ➞ False</w:t>
      </w:r>
    </w:p>
    <w:p>
      <w:r>
        <w:t>Notes</w:t>
      </w:r>
    </w:p>
    <w:p>
      <w:r>
        <w:t>Ignore letter case (should not be case sensitive).</w:t>
      </w:r>
    </w:p>
    <w:p>
      <w:r>
        <w:t>All test cases contain valid one word strings.</w:t>
      </w:r>
    </w:p>
    <w:p/>
    <w:p>
      <w:r>
        <w:t>Question5</w:t>
      </w:r>
    </w:p>
    <w:p>
      <w:r>
        <w:t>Create a function that takes a string and returns True or False, depending on whether the characters are in order or not.</w:t>
      </w:r>
    </w:p>
    <w:p>
      <w:r>
        <w:t>Examples</w:t>
      </w:r>
    </w:p>
    <w:p>
      <w:r>
        <w:t>is_in_order("abc") ➞ True</w:t>
      </w:r>
    </w:p>
    <w:p/>
    <w:p>
      <w:r>
        <w:t>is_in_order("edabit") ➞ False</w:t>
      </w:r>
    </w:p>
    <w:p/>
    <w:p>
      <w:r>
        <w:t>is_in_order("123") ➞ True</w:t>
      </w:r>
    </w:p>
    <w:p/>
    <w:p>
      <w:r>
        <w:t>is_in_order("xyzz") ➞ True</w:t>
      </w:r>
    </w:p>
    <w:p>
      <w:r>
        <w:t>Notes</w:t>
      </w:r>
    </w:p>
    <w:p>
      <w:r>
        <w:t>You don't have to handle empty strings.</w:t>
      </w:r>
    </w:p>
    <w:p/>
    <w:p>
      <w:r>
        <w:br w:type="page"/>
      </w:r>
    </w:p>
    <w:p>
      <w:pPr>
        <w:pStyle w:val="Heading1"/>
        <w:jc w:val="center"/>
      </w:pPr>
      <w:r>
        <w:t>Basic Programming Assignment 23</w:t>
      </w:r>
    </w:p>
    <w:p>
      <w:r>
        <w:t>Question 1</w:t>
      </w:r>
    </w:p>
    <w:p>
      <w:r>
        <w:t>Create a function that takes a number as an argument and returns True or False depending on whether the number is symmetrical or not. A number is symmetrical when it is the same as its reverse.</w:t>
      </w:r>
    </w:p>
    <w:p>
      <w:r>
        <w:t>Examples</w:t>
      </w:r>
    </w:p>
    <w:p>
      <w:r>
        <w:t>is_symmetrical(7227) ➞ True</w:t>
      </w:r>
    </w:p>
    <w:p/>
    <w:p>
      <w:r>
        <w:t>is_symmetrical(12567) ➞ False</w:t>
      </w:r>
    </w:p>
    <w:p/>
    <w:p>
      <w:r>
        <w:t>is_symmetrical(44444444) ➞ True</w:t>
      </w:r>
    </w:p>
    <w:p/>
    <w:p>
      <w:r>
        <w:t>is_symmetrical(9939) ➞ False</w:t>
      </w:r>
    </w:p>
    <w:p/>
    <w:p>
      <w:r>
        <w:t>is_symmetrical(1112111) ➞ True</w:t>
      </w:r>
    </w:p>
    <w:p/>
    <w:p>
      <w:r>
        <w:t>Question 2</w:t>
      </w:r>
    </w:p>
    <w:p>
      <w:r>
        <w:t>Given a string of numbers separated by a comma and space, return the product of the numbers.</w:t>
      </w:r>
    </w:p>
    <w:p>
      <w:r>
        <w:t>Examples</w:t>
      </w:r>
    </w:p>
    <w:p>
      <w:r>
        <w:t>multiply_nums("2, 3") ➞ 6</w:t>
      </w:r>
    </w:p>
    <w:p/>
    <w:p>
      <w:r>
        <w:t>multiply_nums("1, 2, 3, 4") ➞ 24</w:t>
      </w:r>
    </w:p>
    <w:p/>
    <w:p>
      <w:r>
        <w:t>multiply_nums("54, 75, 453, 0") ➞ 0</w:t>
      </w:r>
    </w:p>
    <w:p/>
    <w:p>
      <w:r>
        <w:t>multiply_nums("10, -2") ➞ -20</w:t>
      </w:r>
    </w:p>
    <w:p/>
    <w:p>
      <w:r>
        <w:t>Question 3</w:t>
      </w:r>
    </w:p>
    <w:p>
      <w:r>
        <w:t>Create a function that squares every digit of a number.</w:t>
      </w:r>
    </w:p>
    <w:p>
      <w:r>
        <w:t>Examples</w:t>
      </w:r>
    </w:p>
    <w:p>
      <w:r>
        <w:t>square_digits(9119) ➞ 811181</w:t>
      </w:r>
    </w:p>
    <w:p/>
    <w:p>
      <w:r>
        <w:t>square_digits(2483) ➞ 416649</w:t>
      </w:r>
    </w:p>
    <w:p/>
    <w:p>
      <w:r>
        <w:t>square_digits(3212) ➞ 9414</w:t>
      </w:r>
    </w:p>
    <w:p>
      <w:r>
        <w:t>Notes</w:t>
      </w:r>
    </w:p>
    <w:p>
      <w:r>
        <w:t>The function receives an integer and must return an integer.</w:t>
      </w:r>
    </w:p>
    <w:p/>
    <w:p>
      <w:r>
        <w:t>Question 4</w:t>
      </w:r>
    </w:p>
    <w:p>
      <w:r>
        <w:t>Create a function that sorts a list and removes all duplicate items from it.</w:t>
      </w:r>
    </w:p>
    <w:p>
      <w:r>
        <w:t>Examples</w:t>
      </w:r>
    </w:p>
    <w:p>
      <w:r>
        <w:t>setify([1, 3, 3, 5, 5]) ➞ [1, 3, 5]</w:t>
      </w:r>
    </w:p>
    <w:p/>
    <w:p>
      <w:r>
        <w:t>setify([4, 4, 4, 4]) ➞ [4]</w:t>
      </w:r>
    </w:p>
    <w:p/>
    <w:p>
      <w:r>
        <w:t>setify([5, 7, 8, 9, 10, 15]) ➞ [5, 7, 8, 9, 10, 15]</w:t>
      </w:r>
    </w:p>
    <w:p/>
    <w:p>
      <w:r>
        <w:t>setify([3, 3, 3, 2, 1]) ➞ [1, 2, 3]</w:t>
      </w:r>
    </w:p>
    <w:p/>
    <w:p>
      <w:r>
        <w:t>Question 5</w:t>
      </w:r>
    </w:p>
    <w:p>
      <w:r>
        <w:t>Create a function that returns the mean of all digits.</w:t>
      </w:r>
    </w:p>
    <w:p>
      <w:r>
        <w:t>Examples</w:t>
      </w:r>
    </w:p>
    <w:p>
      <w:r>
        <w:t>mean(42) ➞ 3</w:t>
      </w:r>
    </w:p>
    <w:p/>
    <w:p>
      <w:r>
        <w:t>mean(12345) ➞ 3</w:t>
      </w:r>
    </w:p>
    <w:p/>
    <w:p>
      <w:r>
        <w:t>mean(666) ➞ 6</w:t>
      </w:r>
    </w:p>
    <w:p>
      <w:r>
        <w:t>Notes</w:t>
      </w:r>
    </w:p>
    <w:p>
      <w:r>
        <w:t>The mean of all digits is the sum of digits / how many digits there are (e.g. mean of digits in 512 is (5+1+2)/3(number of digits) = 8/3=2).</w:t>
      </w:r>
    </w:p>
    <w:p>
      <w:r>
        <w:t>The mean will always be an integer.</w:t>
      </w:r>
    </w:p>
    <w:p/>
    <w:p>
      <w:r>
        <w:br w:type="page"/>
      </w:r>
    </w:p>
    <w:p>
      <w:pPr>
        <w:pStyle w:val="Heading1"/>
        <w:jc w:val="center"/>
      </w:pPr>
      <w:r>
        <w:t>Basic Programming Assignment 24</w:t>
      </w:r>
    </w:p>
    <w:p>
      <w:r>
        <w:t>Question1</w:t>
      </w:r>
    </w:p>
    <w:p>
      <w:r>
        <w:t>Create a function that takes an integer and returns a list from 1 to the given number, where:</w:t>
      </w:r>
    </w:p>
    <w:p>
      <w:r>
        <w:t>If the number can be divided evenly by 4, amplify it by 10 (i.e. return 10 times the number).</w:t>
      </w:r>
    </w:p>
    <w:p>
      <w:r>
        <w:t>If the number cannot be divided evenly by 4, simply return the number.</w:t>
      </w:r>
    </w:p>
    <w:p>
      <w:r>
        <w:t>Examples</w:t>
      </w:r>
    </w:p>
    <w:p>
      <w:r>
        <w:t>amplify(4) ➞ [1, 2, 3, 40]</w:t>
      </w:r>
    </w:p>
    <w:p/>
    <w:p>
      <w:r>
        <w:t>amplify(3) ➞ [1, 2, 3]</w:t>
      </w:r>
    </w:p>
    <w:p/>
    <w:p>
      <w:r>
        <w:t>amplify(25) ➞ [1, 2, 3, 40, 5, 6, 7, 80, 9, 10, 11, 120, 13, 14, 15, 160, 17, 18, 19, 200, 21, 22, 23, 240, 25]</w:t>
      </w:r>
    </w:p>
    <w:p>
      <w:r>
        <w:t>Notes</w:t>
      </w:r>
    </w:p>
    <w:p>
      <w:r>
        <w:t>The given integer will always be equal to or greater than 1.</w:t>
      </w:r>
    </w:p>
    <w:p>
      <w:r>
        <w:t>Include the number (see example above).</w:t>
      </w:r>
    </w:p>
    <w:p>
      <w:r>
        <w:t>To perform this problem with its intended purpose, try doing it with list comprehensions. If that's too difficult, just solve the challenge any way you can.</w:t>
      </w:r>
    </w:p>
    <w:p/>
    <w:p>
      <w:r>
        <w:t>Question2</w:t>
      </w:r>
    </w:p>
    <w:p>
      <w:r>
        <w:t>Create a function that takes a list of numbers and return the number that's unique.</w:t>
      </w:r>
    </w:p>
    <w:p>
      <w:r>
        <w:t>Examples</w:t>
      </w:r>
    </w:p>
    <w:p>
      <w:r>
        <w:t>unique([3, 3, 3, 7, 3, 3]) ➞ 7</w:t>
      </w:r>
    </w:p>
    <w:p/>
    <w:p>
      <w:r>
        <w:t>unique([0, 0, 0.77, 0, 0]) ➞ 0.77</w:t>
      </w:r>
    </w:p>
    <w:p/>
    <w:p>
      <w:r>
        <w:t>unique([0, 1, 1, 1, 1, 1, 1, 1]) ➞ 0</w:t>
      </w:r>
    </w:p>
    <w:p>
      <w:r>
        <w:t>Notes</w:t>
      </w:r>
    </w:p>
    <w:p>
      <w:r>
        <w:t>Test cases will always have exactly one unique number while all others are the same.</w:t>
      </w:r>
    </w:p>
    <w:p/>
    <w:p>
      <w:r>
        <w:t>Question3</w:t>
      </w:r>
    </w:p>
    <w:p>
      <w:r>
        <w:t>Your task is to create a Circle constructor that creates a circle with a radius provided by an argument. The circles constructed must have two getters getArea() (PIr^2) and getPerimeter() (2PI*r) which give both respective areas and perimeter (circumference).</w:t>
      </w:r>
    </w:p>
    <w:p>
      <w:r>
        <w:t>For help with this class, I have provided you with a Rectangle constructor which you can use as a base example.</w:t>
      </w:r>
    </w:p>
    <w:p>
      <w:r>
        <w:t>Examples</w:t>
      </w:r>
    </w:p>
    <w:p>
      <w:r>
        <w:t>circy = Circle(11)</w:t>
      </w:r>
    </w:p>
    <w:p>
      <w:r>
        <w:t>circy.getArea()</w:t>
      </w:r>
    </w:p>
    <w:p/>
    <w:p>
      <w:r>
        <w:t># Should return 380.132711084365</w:t>
      </w:r>
    </w:p>
    <w:p/>
    <w:p>
      <w:r>
        <w:t>circy = Circle(4.44)</w:t>
      </w:r>
    </w:p>
    <w:p>
      <w:r>
        <w:t>circy.getPerimeter()</w:t>
      </w:r>
    </w:p>
    <w:p/>
    <w:p>
      <w:r>
        <w:t># Should return 27.897342763877365</w:t>
      </w:r>
    </w:p>
    <w:p>
      <w:r>
        <w:t>Notes</w:t>
      </w:r>
    </w:p>
    <w:p>
      <w:r>
        <w:t>Round results up to the nearest integer.</w:t>
      </w:r>
    </w:p>
    <w:p/>
    <w:p>
      <w:r>
        <w:t>Question4</w:t>
      </w:r>
    </w:p>
    <w:p>
      <w:r>
        <w:t>Create a function that takes a list of strings and return a list, sorted from shortest to longest.</w:t>
      </w:r>
    </w:p>
    <w:p>
      <w:r>
        <w:t>Examples</w:t>
      </w:r>
    </w:p>
    <w:p>
      <w:r>
        <w:t>sort_by_length(["Google", "Apple", "Microsoft"])</w:t>
      </w:r>
    </w:p>
    <w:p>
      <w:r>
        <w:t>➞ ["Apple", "Google", "Microsoft"]</w:t>
      </w:r>
    </w:p>
    <w:p/>
    <w:p>
      <w:r>
        <w:t>sort_by_length(["Leonardo", "Michelangelo", "Raphael", "Donatello"])</w:t>
      </w:r>
    </w:p>
    <w:p>
      <w:r>
        <w:t>➞ ["Raphael", "Leonardo", "Donatello", "Michelangelo"]</w:t>
      </w:r>
    </w:p>
    <w:p/>
    <w:p>
      <w:r>
        <w:t>sort_by_length(["Turing", "Einstein", "Jung"])</w:t>
      </w:r>
    </w:p>
    <w:p>
      <w:r>
        <w:t>➞ ["Jung", "Turing", "Einstein"]</w:t>
      </w:r>
    </w:p>
    <w:p>
      <w:r>
        <w:t>Notes</w:t>
      </w:r>
    </w:p>
    <w:p>
      <w:r>
        <w:t>All test cases contain lists with strings of different lengths, so you won't have to deal with multiple strings of the same length.</w:t>
      </w:r>
    </w:p>
    <w:p/>
    <w:p>
      <w:r>
        <w:t>Question5</w:t>
      </w:r>
    </w:p>
    <w:p>
      <w:r>
        <w:t>Create a function that validates whether three given integers form a Pythagorean triplet. The sum of the squares of the two smallest integers must equal the square of the largest number to be validated.</w:t>
      </w:r>
    </w:p>
    <w:p/>
    <w:p/>
    <w:p>
      <w:r>
        <w:t>Examples</w:t>
      </w:r>
    </w:p>
    <w:p>
      <w:r>
        <w:t>is_triplet(3, 4, 5) ➞ True</w:t>
      </w:r>
    </w:p>
    <w:p>
      <w:r>
        <w:t># 3² + 4² = 25</w:t>
      </w:r>
    </w:p>
    <w:p>
      <w:r>
        <w:t># 5² = 25</w:t>
      </w:r>
    </w:p>
    <w:p/>
    <w:p>
      <w:r>
        <w:t>is_triplet(13, 5, 12) ➞ True</w:t>
      </w:r>
    </w:p>
    <w:p>
      <w:r>
        <w:t># 5² + 12² = 169</w:t>
      </w:r>
    </w:p>
    <w:p>
      <w:r>
        <w:t># 13² = 169</w:t>
      </w:r>
    </w:p>
    <w:p/>
    <w:p>
      <w:r>
        <w:t>is_triplet(1, 2, 3) ➞ False</w:t>
      </w:r>
    </w:p>
    <w:p>
      <w:r>
        <w:t># 1² + 2² = 5</w:t>
      </w:r>
    </w:p>
    <w:p>
      <w:r>
        <w:t># 3² = 9</w:t>
      </w:r>
    </w:p>
    <w:p>
      <w:r>
        <w:t>Notes</w:t>
      </w:r>
    </w:p>
    <w:p>
      <w:r>
        <w:t>Numbers may not be given in a sorted order.</w:t>
      </w:r>
    </w:p>
    <w:p/>
    <w:p/>
    <w:p>
      <w:r>
        <w:br w:type="page"/>
      </w:r>
    </w:p>
    <w:p>
      <w:pPr>
        <w:pStyle w:val="Heading1"/>
        <w:jc w:val="center"/>
      </w:pPr>
      <w:r>
        <w:t>Basic Programming Assignment 25</w:t>
      </w:r>
    </w:p>
    <w:p>
      <w:r>
        <w:t>Question1</w:t>
      </w:r>
    </w:p>
    <w:p>
      <w:r>
        <w:t>Create a function that takes three integer arguments (a, b, c) and returns the amount of integers which are of equal value.</w:t>
      </w:r>
    </w:p>
    <w:p>
      <w:r>
        <w:t>Examples</w:t>
      </w:r>
    </w:p>
    <w:p>
      <w:r>
        <w:t>equal(3, 4, 3) ➞ 2</w:t>
      </w:r>
    </w:p>
    <w:p/>
    <w:p>
      <w:r>
        <w:t>equal(1, 1, 1) ➞ 3</w:t>
      </w:r>
    </w:p>
    <w:p/>
    <w:p>
      <w:r>
        <w:t xml:space="preserve">equal(3, 4, 1) ➞ 0 </w:t>
      </w:r>
    </w:p>
    <w:p>
      <w:r>
        <w:t>Notes</w:t>
      </w:r>
    </w:p>
    <w:p>
      <w:r>
        <w:t>Your function must return 0, 2 or 3.</w:t>
      </w:r>
    </w:p>
    <w:p/>
    <w:p>
      <w:r>
        <w:t>Question2</w:t>
      </w:r>
    </w:p>
    <w:p>
      <w:r>
        <w:t>Write a function that converts a dictionary into a list of keys-values tuples.</w:t>
      </w:r>
    </w:p>
    <w:p>
      <w:r>
        <w:t>Examples</w:t>
      </w:r>
    </w:p>
    <w:p>
      <w:r>
        <w:t>dict_to_list({</w:t>
      </w:r>
    </w:p>
    <w:p>
      <w:r>
        <w:t xml:space="preserve">  "D": 1,</w:t>
      </w:r>
    </w:p>
    <w:p>
      <w:r>
        <w:t xml:space="preserve">  "B": 2,</w:t>
      </w:r>
    </w:p>
    <w:p>
      <w:r>
        <w:t xml:space="preserve">  "C": 3</w:t>
      </w:r>
    </w:p>
    <w:p>
      <w:r>
        <w:t>}) ➞ [("B", 2), ("C", 3), ("D", 1)]</w:t>
      </w:r>
    </w:p>
    <w:p/>
    <w:p>
      <w:r>
        <w:t>dict_to_list({</w:t>
      </w:r>
    </w:p>
    <w:p>
      <w:r>
        <w:t xml:space="preserve">  "likes": 2,</w:t>
      </w:r>
    </w:p>
    <w:p>
      <w:r>
        <w:t xml:space="preserve">  "dislikes": 3,</w:t>
      </w:r>
    </w:p>
    <w:p>
      <w:r>
        <w:t xml:space="preserve">  "followers": 10</w:t>
      </w:r>
    </w:p>
    <w:p>
      <w:r>
        <w:t>}) ➞ [("dislikes", 3), ("followers", 10), ("likes", 2)]</w:t>
      </w:r>
    </w:p>
    <w:p>
      <w:r>
        <w:t>Notes</w:t>
      </w:r>
    </w:p>
    <w:p>
      <w:r>
        <w:t>Return the elements in the list in alphabetical order.</w:t>
      </w:r>
    </w:p>
    <w:p/>
    <w:p>
      <w:r>
        <w:t>Question3</w:t>
      </w:r>
    </w:p>
    <w:p>
      <w:r>
        <w:t>Write a function that creates a dictionary with each (key, value) pair being the (lower case, upper case) versions of a letter, respectively.</w:t>
      </w:r>
    </w:p>
    <w:p>
      <w:r>
        <w:t>Examples</w:t>
      </w:r>
    </w:p>
    <w:p>
      <w:r>
        <w:t>mapping(["p", "s"]) ➞ { "p": "P", "s": "S" }</w:t>
      </w:r>
    </w:p>
    <w:p/>
    <w:p>
      <w:r>
        <w:t>mapping(["a", "b", "c"]) ➞ { "a": "A", "b": "B", "c": "C" }</w:t>
      </w:r>
    </w:p>
    <w:p/>
    <w:p>
      <w:r>
        <w:t>mapping(["a", "v", "y", "z"]) ➞ { "a": "A", "v": "V", "y": "Y", "z": "Z" }</w:t>
      </w:r>
    </w:p>
    <w:p>
      <w:r>
        <w:t>Notes</w:t>
      </w:r>
    </w:p>
    <w:p>
      <w:r>
        <w:t>All of the letters in the input list will always be lowercase.</w:t>
      </w:r>
    </w:p>
    <w:p/>
    <w:p>
      <w:r>
        <w:t>Question4</w:t>
      </w:r>
    </w:p>
    <w:p>
      <w:r>
        <w:t>Write a function, that replaces all vowels in a string with a specified vowel.</w:t>
      </w:r>
    </w:p>
    <w:p>
      <w:r>
        <w:t>Examples</w:t>
      </w:r>
    </w:p>
    <w:p>
      <w:r>
        <w:t>vow_replace("apples and bananas", "u") ➞ "upplus und bununus"</w:t>
      </w:r>
    </w:p>
    <w:p/>
    <w:p>
      <w:r>
        <w:t>vow_replace("cheese casserole", "o") ➞ "chooso cossorolo"</w:t>
      </w:r>
    </w:p>
    <w:p/>
    <w:p>
      <w:r>
        <w:t>vow_replace("stuffed jalapeno poppers", "e") ➞ "steffed jelepene peppers"</w:t>
      </w:r>
    </w:p>
    <w:p>
      <w:r>
        <w:t>Notes</w:t>
      </w:r>
    </w:p>
    <w:p>
      <w:r>
        <w:t>All words will be lowercase. Y is not considered a vowel.</w:t>
      </w:r>
    </w:p>
    <w:p/>
    <w:p>
      <w:r>
        <w:t>Question5</w:t>
      </w:r>
    </w:p>
    <w:p>
      <w:r>
        <w:t>Create a function that takes a string as input and capitalizes a letter if its ASCII code is even and returns its lower case version if its ASCII code is odd.</w:t>
      </w:r>
    </w:p>
    <w:p>
      <w:r>
        <w:t>Examples</w:t>
      </w:r>
    </w:p>
    <w:p>
      <w:r>
        <w:t>ascii_capitalize("to be or not to be!") ➞ "To Be oR NoT To Be!"</w:t>
      </w:r>
    </w:p>
    <w:p/>
    <w:p>
      <w:r>
        <w:t>ascii_capitalize("THE LITTLE MERMAID") ➞ "THe LiTTLe meRmaiD"</w:t>
      </w:r>
    </w:p>
    <w:p/>
    <w:p>
      <w:r>
        <w:t>ascii_capitalize("Oh what a beautiful morning.") ➞ "oH wHaT a BeauTiFuL moRNiNg."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